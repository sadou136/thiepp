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EFAA2" w14:textId="77777777" w:rsidR="007C6A2A" w:rsidRDefault="003D23D1">
      <w:pPr>
        <w:pStyle w:val="Titre"/>
        <w:rPr>
          <w:lang w:val="fr-SN"/>
        </w:rPr>
      </w:pPr>
      <w:r w:rsidRPr="00F14506">
        <w:rPr>
          <w:lang w:val="fr-SN"/>
        </w:rPr>
        <w:t>Projet Bibliothèque Hybride – Spring Boot + REST + SOAP</w:t>
      </w:r>
    </w:p>
    <w:p w14:paraId="322DF76D" w14:textId="77777777" w:rsidR="00EA4ACE" w:rsidRDefault="00EA4ACE" w:rsidP="00EA4ACE">
      <w:pPr>
        <w:rPr>
          <w:lang w:val="fr-SN"/>
        </w:rPr>
      </w:pPr>
    </w:p>
    <w:p w14:paraId="396907E1" w14:textId="1B4E54AA" w:rsidR="00EA4ACE" w:rsidRPr="00EA4ACE" w:rsidRDefault="00EA4ACE" w:rsidP="00EA4ACE">
      <w:pPr>
        <w:rPr>
          <w:color w:val="4F81BD" w:themeColor="accent1"/>
          <w:sz w:val="44"/>
          <w:szCs w:val="44"/>
          <w:u w:val="single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4ACE">
        <w:rPr>
          <w:color w:val="4F81BD" w:themeColor="accent1"/>
          <w:sz w:val="44"/>
          <w:szCs w:val="44"/>
          <w:u w:val="single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Membres :</w:t>
      </w:r>
    </w:p>
    <w:p w14:paraId="3D786B1F" w14:textId="099BDF6B" w:rsidR="00EA4ACE" w:rsidRPr="00EA4ACE" w:rsidRDefault="00EA4ACE" w:rsidP="00EA4ACE">
      <w:pPr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4ACE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Amadou Tidiane DIOP</w:t>
      </w:r>
      <w:r w:rsidR="00676EFE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336B2F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8158B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N01220420191</w:t>
      </w:r>
      <w:r w:rsidR="00336B2F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76EFE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EA4ACE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et   Thierno Sadou BAH</w:t>
      </w:r>
      <w:r w:rsidR="0028158B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</w:t>
      </w:r>
      <w:r w:rsidR="003D23D1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N04347420</w:t>
      </w:r>
      <w:r w:rsidR="004D3C8B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191</w:t>
      </w:r>
      <w:r w:rsidR="0028158B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r w:rsidR="0028158B" w:rsidRPr="00EA4ACE">
        <w:rPr>
          <w:color w:val="4F81BD" w:themeColor="accent1"/>
          <w:sz w:val="44"/>
          <w:szCs w:val="44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bookmarkStart w:id="0" w:name="_GoBack"/>
      <w:bookmarkEnd w:id="0"/>
    </w:p>
    <w:p w14:paraId="5CA21C0D" w14:textId="5E046165" w:rsidR="007C6A2A" w:rsidRPr="00F14506" w:rsidRDefault="003D23D1">
      <w:pPr>
        <w:rPr>
          <w:lang w:val="fr-SN"/>
        </w:rPr>
      </w:pPr>
      <w:r w:rsidRPr="00F14506">
        <w:rPr>
          <w:lang w:val="fr-SN"/>
        </w:rPr>
        <w:t xml:space="preserve">Ce projet est une application de gestion de bibliothèque hybride développée avec Spring Boot, </w:t>
      </w:r>
      <w:r w:rsidRPr="00F14506">
        <w:rPr>
          <w:lang w:val="fr-SN"/>
        </w:rPr>
        <w:t>combinant :</w:t>
      </w:r>
      <w:r w:rsidRPr="00F14506">
        <w:rPr>
          <w:lang w:val="fr-SN"/>
        </w:rPr>
        <w:br/>
        <w:t>- Une API RESTful pour la gestion des réservations</w:t>
      </w:r>
      <w:r w:rsidRPr="00F14506">
        <w:rPr>
          <w:lang w:val="fr-SN"/>
        </w:rPr>
        <w:br/>
        <w:t>- Un service SOAP simulant l'action du bibliothécaire (preterLivre)</w:t>
      </w:r>
      <w:r w:rsidRPr="00F14506">
        <w:rPr>
          <w:lang w:val="fr-SN"/>
        </w:rPr>
        <w:br/>
        <w:t>- Une base de données en mémoire H2</w:t>
      </w:r>
    </w:p>
    <w:p w14:paraId="521AFAA9" w14:textId="77777777" w:rsidR="007C6A2A" w:rsidRPr="00F14506" w:rsidRDefault="003D23D1">
      <w:pPr>
        <w:pStyle w:val="Titre1"/>
        <w:rPr>
          <w:lang w:val="fr-SN"/>
        </w:rPr>
      </w:pPr>
      <w:r w:rsidRPr="00F14506">
        <w:rPr>
          <w:lang w:val="fr-SN"/>
        </w:rPr>
        <w:t>Fonctionnalités principales</w:t>
      </w:r>
    </w:p>
    <w:p w14:paraId="700EFA5C" w14:textId="0198C66D" w:rsidR="007C6A2A" w:rsidRDefault="003D23D1">
      <w:pPr>
        <w:rPr>
          <w:lang w:val="fr-SN"/>
        </w:rPr>
      </w:pPr>
      <w:r w:rsidRPr="00F14506">
        <w:rPr>
          <w:lang w:val="fr-SN"/>
        </w:rPr>
        <w:t xml:space="preserve">- Lister tous les livres </w:t>
      </w:r>
      <w:r w:rsidRPr="00F14506">
        <w:rPr>
          <w:lang w:val="fr-SN"/>
        </w:rPr>
        <w:br/>
        <w:t>- Lister les livres disponibles</w:t>
      </w:r>
      <w:r w:rsidRPr="00F14506">
        <w:rPr>
          <w:lang w:val="fr-SN"/>
        </w:rPr>
        <w:br/>
        <w:t>- R</w:t>
      </w:r>
      <w:r w:rsidRPr="00F14506">
        <w:rPr>
          <w:lang w:val="fr-SN"/>
        </w:rPr>
        <w:t>éserver un livre</w:t>
      </w:r>
      <w:r w:rsidRPr="00F14506">
        <w:rPr>
          <w:lang w:val="fr-SN"/>
        </w:rPr>
        <w:br/>
        <w:t>- Lors d’une réservation, appel automatique du service SO</w:t>
      </w:r>
      <w:r w:rsidR="00EA4ACE">
        <w:rPr>
          <w:lang w:val="fr-SN"/>
        </w:rPr>
        <w:t>AP</w:t>
      </w:r>
      <w:r w:rsidRPr="00F14506">
        <w:rPr>
          <w:lang w:val="fr-SN"/>
        </w:rPr>
        <w:br/>
        <w:t>- Stockage en mémoire (H2)</w:t>
      </w:r>
    </w:p>
    <w:p w14:paraId="0D57CB79" w14:textId="77502574" w:rsidR="00336B2F" w:rsidRDefault="00336B2F">
      <w:pPr>
        <w:rPr>
          <w:lang w:val="fr-SN"/>
        </w:rPr>
      </w:pPr>
    </w:p>
    <w:p w14:paraId="68BD4D71" w14:textId="062482F7" w:rsidR="00336B2F" w:rsidRDefault="0019597B">
      <w:pPr>
        <w:rPr>
          <w:lang w:val="fr-SN"/>
        </w:rPr>
      </w:pPr>
      <w:r>
        <w:rPr>
          <w:noProof/>
          <w:lang w:val="fr-FR" w:eastAsia="fr-FR"/>
        </w:rPr>
        <w:drawing>
          <wp:inline distT="0" distB="0" distL="0" distR="0" wp14:anchorId="41C0F3E7" wp14:editId="2259CB46">
            <wp:extent cx="3855313" cy="42141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111" cy="4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8752" w14:textId="242C4730" w:rsidR="0019597B" w:rsidRPr="0019597B" w:rsidRDefault="00D47F40" w:rsidP="0019597B">
      <w:pPr>
        <w:pStyle w:val="Paragraphedeliste"/>
        <w:numPr>
          <w:ilvl w:val="0"/>
          <w:numId w:val="18"/>
        </w:numPr>
        <w:rPr>
          <w:lang w:val="fr-SN"/>
        </w:rPr>
      </w:pPr>
      <w:r>
        <w:rPr>
          <w:highlight w:val="yellow"/>
          <w:lang w:val="fr-SN"/>
        </w:rPr>
        <w:t>On le p</w:t>
      </w:r>
      <w:r w:rsidR="0019597B" w:rsidRPr="0019597B">
        <w:rPr>
          <w:highlight w:val="yellow"/>
          <w:lang w:val="fr-SN"/>
        </w:rPr>
        <w:t>lace dans le workspace eclipse</w:t>
      </w:r>
      <w:r w:rsidR="0019597B" w:rsidRPr="0019597B">
        <w:rPr>
          <w:lang w:val="fr-SN"/>
        </w:rPr>
        <w:t xml:space="preserve"> </w:t>
      </w:r>
    </w:p>
    <w:p w14:paraId="56108C9F" w14:textId="1A5F5AC6" w:rsidR="00336B2F" w:rsidRDefault="00336B2F">
      <w:pPr>
        <w:rPr>
          <w:lang w:val="fr-SN"/>
        </w:rPr>
      </w:pPr>
    </w:p>
    <w:p w14:paraId="7317959D" w14:textId="034339F2" w:rsidR="00336B2F" w:rsidRDefault="0019597B">
      <w:pPr>
        <w:rPr>
          <w:lang w:val="fr-SN"/>
        </w:rPr>
      </w:pPr>
      <w:r>
        <w:rPr>
          <w:noProof/>
          <w:lang w:val="fr-FR" w:eastAsia="fr-FR"/>
        </w:rPr>
        <w:drawing>
          <wp:inline distT="0" distB="0" distL="0" distR="0" wp14:anchorId="4512A233" wp14:editId="79A2EF56">
            <wp:extent cx="3095486" cy="44527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682" cy="46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7B55F" w14:textId="5DCCF5A7" w:rsidR="00336B2F" w:rsidRDefault="00336B2F">
      <w:pPr>
        <w:rPr>
          <w:lang w:val="fr-SN"/>
        </w:rPr>
      </w:pPr>
    </w:p>
    <w:p w14:paraId="15FC23F0" w14:textId="1756FC1E" w:rsidR="00336B2F" w:rsidRPr="0019597B" w:rsidRDefault="0019597B" w:rsidP="0019597B">
      <w:pPr>
        <w:pStyle w:val="Paragraphedeliste"/>
        <w:numPr>
          <w:ilvl w:val="0"/>
          <w:numId w:val="18"/>
        </w:numPr>
        <w:rPr>
          <w:lang w:val="fr-SN"/>
        </w:rPr>
      </w:pPr>
      <w:r w:rsidRPr="00D47F40">
        <w:rPr>
          <w:highlight w:val="yellow"/>
          <w:lang w:val="fr-SN"/>
        </w:rPr>
        <w:t>On le place dans document car son chemin d’acces servira plutard pour l’execution dans l’invite de commande</w:t>
      </w:r>
    </w:p>
    <w:p w14:paraId="3D9BE8E0" w14:textId="77777777" w:rsidR="00336B2F" w:rsidRDefault="00336B2F">
      <w:pPr>
        <w:rPr>
          <w:lang w:val="fr-SN"/>
        </w:rPr>
      </w:pPr>
    </w:p>
    <w:p w14:paraId="6F3D6565" w14:textId="2B0816DB" w:rsidR="00336B2F" w:rsidRPr="00F14506" w:rsidRDefault="00336B2F">
      <w:pPr>
        <w:rPr>
          <w:lang w:val="fr-SN"/>
        </w:rPr>
      </w:pPr>
    </w:p>
    <w:p w14:paraId="09A79AE1" w14:textId="77777777" w:rsidR="007C6A2A" w:rsidRPr="00F14506" w:rsidRDefault="003D23D1">
      <w:pPr>
        <w:pStyle w:val="Titre1"/>
        <w:rPr>
          <w:lang w:val="fr-SN"/>
        </w:rPr>
      </w:pPr>
      <w:r w:rsidRPr="00F14506">
        <w:rPr>
          <w:lang w:val="fr-SN"/>
        </w:rPr>
        <w:t>Configuration</w:t>
      </w:r>
    </w:p>
    <w:p w14:paraId="7DED5C29" w14:textId="57168A71" w:rsidR="007C6A2A" w:rsidRPr="00F14506" w:rsidRDefault="003D23D1">
      <w:pPr>
        <w:rPr>
          <w:lang w:val="fr-SN"/>
        </w:rPr>
      </w:pPr>
      <w:r w:rsidRPr="00F14506">
        <w:rPr>
          <w:lang w:val="fr-SN"/>
        </w:rPr>
        <w:t>- Port HTTP : 8181</w:t>
      </w:r>
      <w:r w:rsidRPr="00F14506">
        <w:rPr>
          <w:lang w:val="fr-SN"/>
        </w:rPr>
        <w:br/>
        <w:t xml:space="preserve">- Base H2 : en mémoire </w:t>
      </w:r>
      <w:r w:rsidRPr="00F14506">
        <w:rPr>
          <w:lang w:val="fr-SN"/>
        </w:rPr>
        <w:br/>
        <w:t>- Langage : Java 17+</w:t>
      </w:r>
      <w:r w:rsidRPr="00F14506">
        <w:rPr>
          <w:lang w:val="fr-SN"/>
        </w:rPr>
        <w:br/>
        <w:t>- Framework : Spring Boot 3.x</w:t>
      </w:r>
      <w:r w:rsidRPr="00F14506">
        <w:rPr>
          <w:lang w:val="fr-SN"/>
        </w:rPr>
        <w:br/>
        <w:t>- Dépendances clés : Spring Web, Spring Data JPA, Spring WS, H2 Database</w:t>
      </w:r>
    </w:p>
    <w:p w14:paraId="15F59A77" w14:textId="77777777" w:rsidR="007C6A2A" w:rsidRPr="00F14506" w:rsidRDefault="003D23D1">
      <w:pPr>
        <w:pStyle w:val="Titre1"/>
        <w:rPr>
          <w:lang w:val="fr-SN"/>
        </w:rPr>
      </w:pPr>
      <w:r w:rsidRPr="00F14506">
        <w:rPr>
          <w:lang w:val="fr-SN"/>
        </w:rPr>
        <w:t>Lancer le projet</w:t>
      </w:r>
    </w:p>
    <w:p w14:paraId="0A338D97" w14:textId="39740106" w:rsidR="007C6A2A" w:rsidRPr="00F14506" w:rsidRDefault="003D23D1">
      <w:pPr>
        <w:rPr>
          <w:lang w:val="fr-SN"/>
        </w:rPr>
      </w:pPr>
      <w:r w:rsidRPr="00F14506">
        <w:rPr>
          <w:lang w:val="fr-SN"/>
        </w:rPr>
        <w:t xml:space="preserve">1. Ouvrir dans </w:t>
      </w:r>
      <w:r w:rsidR="004D3C8B" w:rsidRPr="004D3C8B">
        <w:rPr>
          <w:lang w:val="fr-SN"/>
        </w:rPr>
        <w:t>Eclipse IDE for Enterprise Java and Web Developers</w:t>
      </w:r>
      <w:r w:rsidRPr="00F14506">
        <w:rPr>
          <w:lang w:val="fr-SN"/>
        </w:rPr>
        <w:br/>
        <w:t>2. Clic droit sur BibliothequeHybrideApplication.java → Run As &gt; Java Application</w:t>
      </w:r>
      <w:r w:rsidRPr="00F14506">
        <w:rPr>
          <w:lang w:val="fr-SN"/>
        </w:rPr>
        <w:br/>
        <w:t>3. Accéder à l’API via : http://localhost:8181</w:t>
      </w:r>
    </w:p>
    <w:p w14:paraId="76CBA2D5" w14:textId="77777777" w:rsidR="007C6A2A" w:rsidRPr="00F14506" w:rsidRDefault="003D23D1">
      <w:pPr>
        <w:pStyle w:val="Titre1"/>
        <w:rPr>
          <w:lang w:val="fr-SN"/>
        </w:rPr>
      </w:pPr>
      <w:r w:rsidRPr="00F14506">
        <w:rPr>
          <w:lang w:val="fr-SN"/>
        </w:rPr>
        <w:t>Tester l’API</w:t>
      </w:r>
    </w:p>
    <w:p w14:paraId="7D32C26E" w14:textId="77777777" w:rsidR="007C6A2A" w:rsidRPr="00F14506" w:rsidRDefault="003D23D1">
      <w:pPr>
        <w:rPr>
          <w:lang w:val="fr-SN"/>
        </w:rPr>
      </w:pPr>
      <w:r w:rsidRPr="00F14506">
        <w:rPr>
          <w:lang w:val="fr-SN"/>
        </w:rPr>
        <w:t>Console H2 :</w:t>
      </w:r>
    </w:p>
    <w:p w14:paraId="1F59FC4F" w14:textId="77777777" w:rsidR="007C6A2A" w:rsidRPr="00F14506" w:rsidRDefault="003D23D1">
      <w:pPr>
        <w:rPr>
          <w:lang w:val="fr-SN"/>
        </w:rPr>
      </w:pPr>
      <w:r w:rsidRPr="00F14506">
        <w:rPr>
          <w:lang w:val="fr-SN"/>
        </w:rPr>
        <w:t>- URL : http://localhost:8181/h2-console</w:t>
      </w:r>
      <w:r w:rsidRPr="00F14506">
        <w:rPr>
          <w:lang w:val="fr-SN"/>
        </w:rPr>
        <w:br/>
        <w:t>- JDBC URL : jdbc:h2:me</w:t>
      </w:r>
      <w:r w:rsidRPr="00F14506">
        <w:rPr>
          <w:lang w:val="fr-SN"/>
        </w:rPr>
        <w:t>m:biblio</w:t>
      </w:r>
      <w:r w:rsidRPr="00F14506">
        <w:rPr>
          <w:lang w:val="fr-SN"/>
        </w:rPr>
        <w:br/>
        <w:t>- Username : sa</w:t>
      </w:r>
      <w:r w:rsidRPr="00F14506">
        <w:rPr>
          <w:lang w:val="fr-SN"/>
        </w:rPr>
        <w:br/>
        <w:t>- Password : (laisser vide)</w:t>
      </w:r>
    </w:p>
    <w:p w14:paraId="37908331" w14:textId="3650BF78" w:rsidR="0096313E" w:rsidRDefault="003D23D1">
      <w:pP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313E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Ajouter </w:t>
      </w:r>
      <w:r w:rsidR="00153E6D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</w:t>
      </w:r>
      <w:r w:rsidRPr="0096313E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livre</w:t>
      </w:r>
      <w:r w:rsidR="00153E6D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96313E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3AD55E71" w14:textId="77777777" w:rsidR="00153E6D" w:rsidRPr="00153E6D" w:rsidRDefault="00153E6D" w:rsidP="00153E6D">
      <w:pPr>
        <w:rPr>
          <w:lang w:val="fr-SN"/>
        </w:rPr>
      </w:pPr>
      <w:r w:rsidRPr="00153E6D">
        <w:rPr>
          <w:lang w:val="fr-SN"/>
        </w:rPr>
        <w:t>INSERT INTO livre (titre, auteur, disponible) VALUES</w:t>
      </w:r>
    </w:p>
    <w:p w14:paraId="2694F0C4" w14:textId="77777777" w:rsidR="00153E6D" w:rsidRPr="00153E6D" w:rsidRDefault="00153E6D" w:rsidP="00153E6D">
      <w:r w:rsidRPr="00153E6D">
        <w:t>('Spring Boot en pratique', 'Khadidia Sy', true),</w:t>
      </w:r>
    </w:p>
    <w:p w14:paraId="3AE54F44" w14:textId="77777777" w:rsidR="00153E6D" w:rsidRPr="00153E6D" w:rsidRDefault="00153E6D" w:rsidP="00153E6D">
      <w:r w:rsidRPr="00153E6D">
        <w:t>('Java Moderne', 'Amadou Tidiane', true),</w:t>
      </w:r>
    </w:p>
    <w:p w14:paraId="0A1EC929" w14:textId="77777777" w:rsidR="00153E6D" w:rsidRPr="00153E6D" w:rsidRDefault="00153E6D" w:rsidP="00153E6D">
      <w:r w:rsidRPr="00153E6D">
        <w:t>('Clean Code', 'Robert C. Martin', true),</w:t>
      </w:r>
    </w:p>
    <w:p w14:paraId="5A17DB1F" w14:textId="77777777" w:rsidR="00153E6D" w:rsidRPr="00153E6D" w:rsidRDefault="00153E6D" w:rsidP="00153E6D">
      <w:r w:rsidRPr="00153E6D">
        <w:t>('Hibernate avancé', 'Gavin King', true),</w:t>
      </w:r>
    </w:p>
    <w:p w14:paraId="603E1B10" w14:textId="77777777" w:rsidR="00153E6D" w:rsidRPr="00153E6D" w:rsidRDefault="00153E6D" w:rsidP="00153E6D">
      <w:r w:rsidRPr="00153E6D">
        <w:t>('API REST simplifiée', 'Ada Lovelace', true),</w:t>
      </w:r>
    </w:p>
    <w:p w14:paraId="49A116BE" w14:textId="73F2B9D6" w:rsidR="00153E6D" w:rsidRDefault="00153E6D" w:rsidP="00153E6D">
      <w:pPr>
        <w:rPr>
          <w:lang w:val="fr-SN"/>
        </w:rPr>
      </w:pPr>
      <w:r w:rsidRPr="00153E6D">
        <w:rPr>
          <w:lang w:val="fr-SN"/>
        </w:rPr>
        <w:t>('React pour les Nuls', 'Dan Abramov', true)</w:t>
      </w:r>
      <w:r w:rsidR="00423994">
        <w:rPr>
          <w:lang w:val="fr-SN"/>
        </w:rPr>
        <w:t>,</w:t>
      </w:r>
    </w:p>
    <w:p w14:paraId="08F61E92" w14:textId="0869077B" w:rsidR="00423994" w:rsidRPr="00423994" w:rsidRDefault="00423994" w:rsidP="00423994">
      <w:r w:rsidRPr="00423994">
        <w:t>('Ux design', 'Thierno Sadou BAH', true);</w:t>
      </w:r>
    </w:p>
    <w:p w14:paraId="66ADF679" w14:textId="77777777" w:rsidR="00153E6D" w:rsidRPr="00423994" w:rsidRDefault="00153E6D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C6BF3" w14:textId="0B77B4FE" w:rsidR="00D94F06" w:rsidRPr="00C42D6C" w:rsidRDefault="00D94F06">
      <w:pP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D6C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Supprimer un livre :</w:t>
      </w:r>
    </w:p>
    <w:p w14:paraId="2398B330" w14:textId="3908DE8A" w:rsidR="00153E6D" w:rsidRDefault="00D94F06">
      <w:pPr>
        <w:rPr>
          <w:lang w:val="fr-SN"/>
        </w:rPr>
      </w:pPr>
      <w:r w:rsidRPr="00D94F06">
        <w:rPr>
          <w:lang w:val="fr-SN"/>
        </w:rPr>
        <w:t>DELETE FROM livre WHERE id = 1;</w:t>
      </w:r>
      <w:r>
        <w:rPr>
          <w:lang w:val="fr-SN"/>
        </w:rPr>
        <w:t xml:space="preserve">      </w:t>
      </w:r>
      <w:r w:rsidRPr="00D94F06">
        <w:rPr>
          <w:lang w:val="fr-SN"/>
        </w:rPr>
        <w:t xml:space="preserve"> l’id dependra du livre a su</w:t>
      </w:r>
      <w:r>
        <w:rPr>
          <w:lang w:val="fr-SN"/>
        </w:rPr>
        <w:t>pprime</w:t>
      </w:r>
      <w:r w:rsidR="00153E6D">
        <w:rPr>
          <w:lang w:val="fr-SN"/>
        </w:rPr>
        <w:t xml:space="preserve"> </w:t>
      </w:r>
    </w:p>
    <w:p w14:paraId="44680530" w14:textId="77777777" w:rsidR="00153E6D" w:rsidRDefault="00153E6D">
      <w:pPr>
        <w:rPr>
          <w:lang w:val="fr-SN"/>
        </w:rPr>
      </w:pPr>
    </w:p>
    <w:p w14:paraId="35AE5CEB" w14:textId="3BFB76F4" w:rsidR="00D94F06" w:rsidRPr="00C42D6C" w:rsidRDefault="00D94F06">
      <w:pP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D6C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Mettre un livre en indisponible pour simuler un prêt :</w:t>
      </w:r>
    </w:p>
    <w:p w14:paraId="19CCAED3" w14:textId="4E405B86" w:rsidR="00D94F06" w:rsidRDefault="00D94F06">
      <w:pPr>
        <w:rPr>
          <w:lang w:val="fr-SN"/>
        </w:rPr>
      </w:pPr>
      <w:r w:rsidRPr="00D94F06">
        <w:rPr>
          <w:lang w:val="fr-SN"/>
        </w:rPr>
        <w:t>UPDATE livre SET disponible = false WHERE id = 1;</w:t>
      </w:r>
      <w:r>
        <w:rPr>
          <w:lang w:val="fr-SN"/>
        </w:rPr>
        <w:t xml:space="preserve">      </w:t>
      </w:r>
      <w:r w:rsidRPr="00D94F06">
        <w:rPr>
          <w:lang w:val="fr-SN"/>
        </w:rPr>
        <w:t>l’id dependra du livre a</w:t>
      </w:r>
      <w:r>
        <w:rPr>
          <w:lang w:val="fr-SN"/>
        </w:rPr>
        <w:t xml:space="preserve"> rendre indisponible </w:t>
      </w:r>
    </w:p>
    <w:p w14:paraId="309CE790" w14:textId="77777777" w:rsidR="00153E6D" w:rsidRDefault="00153E6D">
      <w:pPr>
        <w:rPr>
          <w:lang w:val="fr-SN"/>
        </w:rPr>
      </w:pPr>
    </w:p>
    <w:p w14:paraId="00898C37" w14:textId="3C189F89" w:rsidR="00C42D6C" w:rsidRPr="00604978" w:rsidRDefault="00C42D6C">
      <w:pP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4978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Annuler une reservation</w:t>
      </w:r>
      <w:r w:rsidR="00975391" w:rsidRPr="00604978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rendre disponible</w:t>
      </w:r>
      <w:r w:rsidRPr="00604978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27C032E0" w14:textId="2D6ABC6F" w:rsidR="00C42D6C" w:rsidRPr="00D47F40" w:rsidRDefault="007E676B">
      <w:pPr>
        <w:rPr>
          <w:b/>
          <w:bCs/>
          <w:lang w:val="fr-SN"/>
        </w:rPr>
      </w:pPr>
      <w:r w:rsidRPr="007E676B">
        <w:rPr>
          <w:lang w:val="fr-SN"/>
        </w:rPr>
        <w:t xml:space="preserve">UPDATE livre SET disponible = true WHERE id = 1;    </w:t>
      </w:r>
      <w:r w:rsidRPr="00D94F06">
        <w:rPr>
          <w:lang w:val="fr-SN"/>
        </w:rPr>
        <w:t>l’id dependra du livr</w:t>
      </w:r>
      <w:r>
        <w:rPr>
          <w:lang w:val="fr-SN"/>
        </w:rPr>
        <w:t>e</w:t>
      </w:r>
    </w:p>
    <w:p w14:paraId="73C0B682" w14:textId="584010E8" w:rsidR="00584F07" w:rsidRDefault="00584F07">
      <w:pP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Pour l’interface Graphique :</w:t>
      </w:r>
    </w:p>
    <w:p w14:paraId="4EA54140" w14:textId="0016308F" w:rsidR="00B97ED4" w:rsidRPr="00584F07" w:rsidRDefault="00584F07" w:rsidP="00584F07">
      <w:pPr>
        <w:rPr>
          <w:b/>
          <w:bCs/>
          <w:lang w:val="fr-SN"/>
        </w:rPr>
      </w:pPr>
      <w:r w:rsidRPr="00D47F40">
        <w:rPr>
          <w:b/>
          <w:bCs/>
          <w:highlight w:val="yellow"/>
          <w:lang w:val="fr-SN"/>
        </w:rPr>
        <w:t>On lance le CMD ensuite on rentre</w:t>
      </w:r>
      <w:r w:rsidR="0019597B" w:rsidRPr="00D47F40">
        <w:rPr>
          <w:b/>
          <w:bCs/>
          <w:highlight w:val="yellow"/>
          <w:lang w:val="fr-SN"/>
        </w:rPr>
        <w:t xml:space="preserve"> le chemin d’acces du dossier</w:t>
      </w:r>
      <w:r w:rsidR="00D47F40" w:rsidRPr="00D47F40">
        <w:rPr>
          <w:highlight w:val="yellow"/>
          <w:lang w:val="fr-SN"/>
        </w:rPr>
        <w:t xml:space="preserve"> </w:t>
      </w:r>
      <w:r w:rsidR="0019597B" w:rsidRPr="00D47F40">
        <w:rPr>
          <w:b/>
          <w:bCs/>
          <w:highlight w:val="yellow"/>
          <w:lang w:val="fr-SN"/>
        </w:rPr>
        <w:t>frontend_bibliotheque</w:t>
      </w:r>
      <w:r w:rsidR="00B97ED4">
        <w:rPr>
          <w:b/>
          <w:bCs/>
          <w:lang w:val="fr-SN"/>
        </w:rPr>
        <w:t xml:space="preserve"> ( pour </w:t>
      </w:r>
      <w:r w:rsidR="002A4F2F">
        <w:rPr>
          <w:b/>
          <w:bCs/>
          <w:lang w:val="fr-SN"/>
        </w:rPr>
        <w:t>ma part le chemin d’acces est celui-ci dessous</w:t>
      </w:r>
      <w:r w:rsidR="00B97ED4">
        <w:rPr>
          <w:b/>
          <w:bCs/>
          <w:lang w:val="fr-SN"/>
        </w:rPr>
        <w:t xml:space="preserve"> )</w:t>
      </w:r>
    </w:p>
    <w:p w14:paraId="7B7004FE" w14:textId="77777777" w:rsidR="006075C3" w:rsidRDefault="00584F07" w:rsidP="00584F07">
      <w:pPr>
        <w:rPr>
          <w:lang w:val="fr-SN"/>
        </w:rPr>
      </w:pPr>
      <w:r w:rsidRPr="002A4F2F">
        <w:rPr>
          <w:highlight w:val="green"/>
          <w:lang w:val="fr-SN"/>
        </w:rPr>
        <w:t>cd C:\Users\diop1\OneDrive\Documents\frontend_bibliotheque\frontend</w:t>
      </w:r>
    </w:p>
    <w:p w14:paraId="6F50DC88" w14:textId="137C74E5" w:rsidR="00584F07" w:rsidRDefault="00584F07" w:rsidP="00584F07">
      <w:pPr>
        <w:rPr>
          <w:lang w:val="fr-SN"/>
        </w:rPr>
      </w:pPr>
      <w:r w:rsidRPr="00584F07">
        <w:rPr>
          <w:lang w:val="fr-SN"/>
        </w:rPr>
        <w:t>npm run dev</w:t>
      </w:r>
    </w:p>
    <w:p w14:paraId="7434C7DA" w14:textId="4955DB0C" w:rsidR="00584F07" w:rsidRPr="00584F07" w:rsidRDefault="00584F07" w:rsidP="00584F07">
      <w:pPr>
        <w:rPr>
          <w:b/>
          <w:bCs/>
          <w:lang w:val="fr-SN"/>
        </w:rPr>
      </w:pPr>
      <w:r w:rsidRPr="00D47F40">
        <w:rPr>
          <w:b/>
          <w:bCs/>
          <w:highlight w:val="yellow"/>
          <w:lang w:val="fr-SN"/>
        </w:rPr>
        <w:t>Sur le navigatuer</w:t>
      </w:r>
      <w:r w:rsidR="002A4F2F">
        <w:rPr>
          <w:b/>
          <w:bCs/>
          <w:highlight w:val="yellow"/>
          <w:lang w:val="fr-SN"/>
        </w:rPr>
        <w:t xml:space="preserve"> pour l’interface graphique</w:t>
      </w:r>
      <w:r w:rsidRPr="00D47F40">
        <w:rPr>
          <w:b/>
          <w:bCs/>
          <w:highlight w:val="yellow"/>
          <w:lang w:val="fr-SN"/>
        </w:rPr>
        <w:t xml:space="preserve"> on tape ;</w:t>
      </w:r>
      <w:r w:rsidRPr="00584F07">
        <w:rPr>
          <w:b/>
          <w:bCs/>
          <w:lang w:val="fr-SN"/>
        </w:rPr>
        <w:t xml:space="preserve"> </w:t>
      </w:r>
    </w:p>
    <w:p w14:paraId="23DEF69F" w14:textId="25E86393" w:rsidR="00584F07" w:rsidRDefault="00584F07" w:rsidP="00584F07">
      <w:pPr>
        <w:rPr>
          <w:lang w:val="fr-SN"/>
        </w:rPr>
      </w:pPr>
      <w:r>
        <w:rPr>
          <w:lang w:val="fr-SN"/>
        </w:rPr>
        <w:t>localhost:3000</w:t>
      </w:r>
    </w:p>
    <w:p w14:paraId="6F381889" w14:textId="132D9CEB" w:rsidR="004954C3" w:rsidRDefault="004954C3" w:rsidP="00584F07">
      <w:pP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4C3"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POSTMAN</w:t>
      </w:r>
      <w: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758BA9D2" w14:textId="1FEE36E5" w:rsidR="00633433" w:rsidRPr="00DC3095" w:rsidRDefault="00633433" w:rsidP="00DC3095">
      <w:pPr>
        <w:pStyle w:val="Paragraphedeliste"/>
        <w:numPr>
          <w:ilvl w:val="0"/>
          <w:numId w:val="13"/>
        </w:numPr>
        <w:rPr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95">
        <w:rPr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Récupérer la liste de tous les livres</w:t>
      </w:r>
    </w:p>
    <w:p w14:paraId="51054A17" w14:textId="6194ECE9" w:rsidR="00633433" w:rsidRDefault="004954C3" w:rsidP="00584F07">
      <w:pP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4954C3">
        <w:rPr>
          <w:lang w:val="fr-SN"/>
        </w:rPr>
        <w:t xml:space="preserve">  </w:t>
      </w:r>
      <w:hyperlink r:id="rId8" w:history="1">
        <w:r w:rsidR="00F1516A" w:rsidRPr="003C34E5">
          <w:rPr>
            <w:rStyle w:val="Lienhypertexte"/>
            <w:color w:val="000000" w:themeColor="text1"/>
            <w:lang w:val="fr-S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http://localhost:8181/livres</w:t>
        </w:r>
      </w:hyperlink>
    </w:p>
    <w:p w14:paraId="743ECE9C" w14:textId="119C4BC7" w:rsidR="00633433" w:rsidRPr="00DC3095" w:rsidRDefault="003C34E5" w:rsidP="00DC3095">
      <w:pPr>
        <w:pStyle w:val="Paragraphedeliste"/>
        <w:numPr>
          <w:ilvl w:val="0"/>
          <w:numId w:val="13"/>
        </w:numPr>
        <w:rPr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95">
        <w:rPr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Afficher les informations d’un livre (par ID)</w:t>
      </w:r>
    </w:p>
    <w:p w14:paraId="6505062F" w14:textId="799C7DEF" w:rsidR="00F1516A" w:rsidRDefault="003C34E5" w:rsidP="00584F07">
      <w:pPr>
        <w:rPr>
          <w:b/>
          <w:bCs/>
          <w:lang w:val="fr-SN"/>
        </w:rPr>
      </w:pPr>
      <w:r w:rsidRPr="003C34E5">
        <w:rPr>
          <w:bCs/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3C34E5">
        <w:rPr>
          <w:b/>
          <w:bCs/>
          <w:lang w:val="fr-SN"/>
        </w:rPr>
        <w:t xml:space="preserve"> </w:t>
      </w:r>
      <w:r w:rsidR="00D32573">
        <w:rPr>
          <w:b/>
          <w:bCs/>
          <w:lang w:val="fr-SN"/>
        </w:rPr>
        <w:t xml:space="preserve"> </w:t>
      </w:r>
      <w:r w:rsidRPr="00D32573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http://localhost:8181/livres/4</w:t>
      </w:r>
    </w:p>
    <w:p w14:paraId="63DF8BDE" w14:textId="27AD724C" w:rsidR="00D32573" w:rsidRPr="00DC3095" w:rsidRDefault="00D32573" w:rsidP="00DC3095">
      <w:pPr>
        <w:pStyle w:val="Paragraphedeliste"/>
        <w:numPr>
          <w:ilvl w:val="0"/>
          <w:numId w:val="13"/>
        </w:numPr>
        <w:rPr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95">
        <w:rPr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Retourner les livres disponibles (non prêtés et non réservés)</w:t>
      </w:r>
    </w:p>
    <w:p w14:paraId="77782362" w14:textId="4D09F80A" w:rsidR="00D32573" w:rsidRDefault="00D32573" w:rsidP="00584F07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573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D3257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9" w:history="1">
        <w:r w:rsidRPr="00D32573">
          <w:rPr>
            <w:rStyle w:val="Lienhypertexte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http://localhost:8181/livres/disponibles</w:t>
        </w:r>
      </w:hyperlink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B654E9" w14:textId="2FC62859" w:rsidR="00D32573" w:rsidRPr="00DC3095" w:rsidRDefault="00D32573" w:rsidP="00DC3095">
      <w:pPr>
        <w:pStyle w:val="Paragraphedeliste"/>
        <w:numPr>
          <w:ilvl w:val="0"/>
          <w:numId w:val="13"/>
        </w:numPr>
        <w:rPr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95">
        <w:rPr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Suivi d’une réservation (par ID)</w:t>
      </w:r>
    </w:p>
    <w:p w14:paraId="19A76F72" w14:textId="5F84ED59" w:rsidR="00D32573" w:rsidRDefault="00D32573" w:rsidP="00584F07">
      <w:pPr>
        <w:rPr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4E5">
        <w:rPr>
          <w:bCs/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>
        <w:rPr>
          <w:bCs/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2573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http://localhost:8181/reservations/3</w:t>
      </w:r>
    </w:p>
    <w:p w14:paraId="2DAC17F1" w14:textId="25253D40" w:rsidR="00D32573" w:rsidRPr="00DC3095" w:rsidRDefault="00D32573" w:rsidP="00DC3095">
      <w:pPr>
        <w:pStyle w:val="Paragraphedeliste"/>
        <w:numPr>
          <w:ilvl w:val="0"/>
          <w:numId w:val="13"/>
        </w:num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95">
        <w:rPr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Réserver un livre (appel REST → SOAP)</w:t>
      </w:r>
    </w:p>
    <w:p w14:paraId="05733AFA" w14:textId="182540EB" w:rsidR="00401362" w:rsidRPr="006E58F5" w:rsidRDefault="00401362" w:rsidP="00DC3095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8F5">
        <w:rPr>
          <w:bCs/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POST</w:t>
      </w:r>
      <w:r w:rsidR="00DC3095" w:rsidRPr="006E58F5">
        <w:rPr>
          <w:bCs/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0" w:history="1">
        <w:r w:rsidR="00DC3095" w:rsidRPr="006E58F5">
          <w:rPr>
            <w:rStyle w:val="Lienhypertexte"/>
            <w:bCs/>
            <w:color w:val="000000" w:themeColor="text1"/>
            <w:lang w:val="fr-S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http://localhost:8181/reservations</w:t>
        </w:r>
      </w:hyperlink>
    </w:p>
    <w:p w14:paraId="3C8B04BA" w14:textId="4ACD6B3C" w:rsidR="00DC3095" w:rsidRPr="00DC3095" w:rsidRDefault="00DC3095" w:rsidP="00DC3095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95">
        <w:rPr>
          <w:lang w:val="fr-SN"/>
        </w:rPr>
        <w:t>Body (exemple pour livre ID 4)</w:t>
      </w:r>
    </w:p>
    <w:p w14:paraId="01499DF9" w14:textId="19285D2B" w:rsidR="00DC3095" w:rsidRPr="006E58F5" w:rsidRDefault="00DC3095" w:rsidP="00DC3095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8F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03E078B" w14:textId="77777777" w:rsidR="00DC3095" w:rsidRPr="006E58F5" w:rsidRDefault="00DC3095" w:rsidP="00DC3095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8F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"userId": "Tidiane",</w:t>
      </w:r>
    </w:p>
    <w:p w14:paraId="66B407CF" w14:textId="77777777" w:rsidR="00DC3095" w:rsidRPr="00DC3095" w:rsidRDefault="00DC3095" w:rsidP="00DC3095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8F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C309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"livreId": 4,</w:t>
      </w:r>
    </w:p>
    <w:p w14:paraId="239C6AE6" w14:textId="77777777" w:rsidR="00DC3095" w:rsidRPr="00DC3095" w:rsidRDefault="00DC3095" w:rsidP="00DC3095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9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"dateDebut": "2025-06-28",</w:t>
      </w:r>
    </w:p>
    <w:p w14:paraId="42BDCDB3" w14:textId="77777777" w:rsidR="00DC3095" w:rsidRPr="00DC3095" w:rsidRDefault="00DC3095" w:rsidP="00DC3095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9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"dateFin": "2025-07-07"</w:t>
      </w:r>
    </w:p>
    <w:p w14:paraId="3714C362" w14:textId="06892532" w:rsidR="00DC3095" w:rsidRDefault="00DC3095" w:rsidP="00DC3095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95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81F2953" w14:textId="77777777" w:rsidR="0078409A" w:rsidRDefault="0078409A" w:rsidP="00DC3095">
      <w:pPr>
        <w:rPr>
          <w:bCs/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E63897" w14:textId="77777777" w:rsidR="0078409A" w:rsidRDefault="0078409A" w:rsidP="00DC3095">
      <w:pPr>
        <w:rPr>
          <w:bCs/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B09A0" w14:textId="77777777" w:rsidR="0078409A" w:rsidRDefault="0078409A" w:rsidP="00DC3095">
      <w:pPr>
        <w:rPr>
          <w:bCs/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9E76B" w14:textId="033C06F5" w:rsidR="008741BE" w:rsidRPr="008741BE" w:rsidRDefault="008741BE" w:rsidP="008741BE">
      <w:pPr>
        <w:pStyle w:val="Paragraphedeliste"/>
        <w:numPr>
          <w:ilvl w:val="0"/>
          <w:numId w:val="17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41B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Pour modifier un livre</w:t>
      </w:r>
    </w:p>
    <w:p w14:paraId="05A5392C" w14:textId="45311EDD" w:rsidR="0078409A" w:rsidRPr="008741BE" w:rsidRDefault="0078409A" w:rsidP="00DC3095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41BE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PUT </w:t>
      </w:r>
      <w:hyperlink r:id="rId11" w:history="1">
        <w:r w:rsidRPr="008741BE">
          <w:rPr>
            <w:rStyle w:val="Lienhypertexte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http://localhost:8181/livres/4</w:t>
        </w:r>
      </w:hyperlink>
      <w:r w:rsidRPr="008741B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2B5F6167" w14:textId="77777777" w:rsidR="0078409A" w:rsidRPr="00DC3095" w:rsidRDefault="0078409A" w:rsidP="0078409A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095">
        <w:rPr>
          <w:lang w:val="fr-SN"/>
        </w:rPr>
        <w:t>Body (exemple pour livre ID 4)</w:t>
      </w:r>
    </w:p>
    <w:p w14:paraId="577CE9D0" w14:textId="05286811" w:rsidR="0078409A" w:rsidRPr="0078409A" w:rsidRDefault="0078409A" w:rsidP="0078409A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E22ABE6" w14:textId="77777777" w:rsidR="0078409A" w:rsidRPr="0078409A" w:rsidRDefault="0078409A" w:rsidP="0078409A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"id": 4,</w:t>
      </w:r>
    </w:p>
    <w:p w14:paraId="43298081" w14:textId="3CD17C7B" w:rsidR="0078409A" w:rsidRPr="0078409A" w:rsidRDefault="0078409A" w:rsidP="0078409A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"titre": "Hibernate avancé </w:t>
      </w:r>
      <w: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modification</w:t>
      </w:r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2A33A8B6" w14:textId="77777777" w:rsidR="0078409A" w:rsidRPr="0078409A" w:rsidRDefault="0078409A" w:rsidP="0078409A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"auteur": "Gavin King",</w:t>
      </w:r>
    </w:p>
    <w:p w14:paraId="1ADC0B69" w14:textId="77777777" w:rsidR="0078409A" w:rsidRPr="0078409A" w:rsidRDefault="0078409A" w:rsidP="0078409A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"disponible": false</w:t>
      </w:r>
    </w:p>
    <w:p w14:paraId="7270FB10" w14:textId="06AE84F4" w:rsidR="0078409A" w:rsidRDefault="0078409A" w:rsidP="0078409A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09A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9E01004" w14:textId="2ABCF1D0" w:rsidR="008741BE" w:rsidRPr="008741BE" w:rsidRDefault="008741BE" w:rsidP="008741BE">
      <w:pPr>
        <w:pStyle w:val="Paragraphedeliste"/>
        <w:numPr>
          <w:ilvl w:val="0"/>
          <w:numId w:val="17"/>
        </w:num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41BE"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Pour supprimer un livre</w:t>
      </w:r>
    </w:p>
    <w:p w14:paraId="78B29DBE" w14:textId="1AB173E0" w:rsidR="0078409A" w:rsidRPr="0078409A" w:rsidRDefault="0078409A" w:rsidP="0078409A">
      <w:pPr>
        <w:pStyle w:val="NormalWeb"/>
      </w:pPr>
      <w:r w:rsidRPr="0078409A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DELETE  </w:t>
      </w:r>
      <w:hyperlink r:id="rId12" w:history="1">
        <w:r w:rsidRPr="0078409A">
          <w:rPr>
            <w:rStyle w:val="Lienhypertexte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http://localhost:8181/livres/4</w:t>
        </w:r>
      </w:hyperlink>
      <w:r w:rsidRPr="0078409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id au choi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07BCF440" w14:textId="775A76D5" w:rsidR="0078409A" w:rsidRPr="0078409A" w:rsidRDefault="0078409A" w:rsidP="0078409A">
      <w:pPr>
        <w:rPr>
          <w:bCs/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AA6E2F" w14:textId="77777777" w:rsidR="0078409A" w:rsidRPr="0078409A" w:rsidRDefault="0078409A" w:rsidP="00DC3095">
      <w:pPr>
        <w:rPr>
          <w:bCs/>
          <w:color w:val="000000" w:themeColor="text1"/>
          <w:lang w:val="fr-S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D56006" w14:textId="77777777" w:rsidR="007C6A2A" w:rsidRPr="00F14506" w:rsidRDefault="003D23D1">
      <w:pPr>
        <w:pStyle w:val="Titre1"/>
        <w:rPr>
          <w:lang w:val="fr-SN"/>
        </w:rPr>
      </w:pPr>
      <w:r w:rsidRPr="00F14506">
        <w:rPr>
          <w:lang w:val="fr-SN"/>
        </w:rPr>
        <w:lastRenderedPageBreak/>
        <w:t>Remarques</w:t>
      </w:r>
    </w:p>
    <w:p w14:paraId="10510ACF" w14:textId="3D4B6EBF" w:rsidR="005A748C" w:rsidRPr="00F14506" w:rsidRDefault="003D23D1">
      <w:pPr>
        <w:rPr>
          <w:lang w:val="fr-SN"/>
        </w:rPr>
      </w:pPr>
      <w:r w:rsidRPr="00F14506">
        <w:rPr>
          <w:lang w:val="fr-SN"/>
        </w:rPr>
        <w:t>- Les livres déjà réservés (non disponibles) ne peuvent plus être réservés.</w:t>
      </w:r>
    </w:p>
    <w:p w14:paraId="40102A56" w14:textId="646777BF" w:rsidR="007C6A2A" w:rsidRPr="004954C3" w:rsidRDefault="007C6A2A">
      <w:pPr>
        <w:rPr>
          <w:color w:val="4F81BD" w:themeColor="accent1"/>
          <w:lang w:val="fr-S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C6A2A" w:rsidRPr="004954C3" w:rsidSect="00FF71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0C7927"/>
    <w:multiLevelType w:val="hybridMultilevel"/>
    <w:tmpl w:val="F2C62F86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1150E"/>
    <w:multiLevelType w:val="hybridMultilevel"/>
    <w:tmpl w:val="ABFED368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653E8"/>
    <w:multiLevelType w:val="hybridMultilevel"/>
    <w:tmpl w:val="4856A0D4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407D5"/>
    <w:multiLevelType w:val="multilevel"/>
    <w:tmpl w:val="28E2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D4986"/>
    <w:multiLevelType w:val="hybridMultilevel"/>
    <w:tmpl w:val="9F04041A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61505"/>
    <w:multiLevelType w:val="hybridMultilevel"/>
    <w:tmpl w:val="A06E4BA8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91E46"/>
    <w:multiLevelType w:val="hybridMultilevel"/>
    <w:tmpl w:val="5AD617B4"/>
    <w:lvl w:ilvl="0" w:tplc="280C000F">
      <w:start w:val="1"/>
      <w:numFmt w:val="decimal"/>
      <w:lvlText w:val="%1."/>
      <w:lvlJc w:val="left"/>
      <w:pPr>
        <w:ind w:left="1440" w:hanging="360"/>
      </w:pPr>
    </w:lvl>
    <w:lvl w:ilvl="1" w:tplc="280C0019" w:tentative="1">
      <w:start w:val="1"/>
      <w:numFmt w:val="lowerLetter"/>
      <w:lvlText w:val="%2."/>
      <w:lvlJc w:val="left"/>
      <w:pPr>
        <w:ind w:left="2160" w:hanging="360"/>
      </w:pPr>
    </w:lvl>
    <w:lvl w:ilvl="2" w:tplc="280C001B" w:tentative="1">
      <w:start w:val="1"/>
      <w:numFmt w:val="lowerRoman"/>
      <w:lvlText w:val="%3."/>
      <w:lvlJc w:val="right"/>
      <w:pPr>
        <w:ind w:left="2880" w:hanging="180"/>
      </w:pPr>
    </w:lvl>
    <w:lvl w:ilvl="3" w:tplc="280C000F" w:tentative="1">
      <w:start w:val="1"/>
      <w:numFmt w:val="decimal"/>
      <w:lvlText w:val="%4."/>
      <w:lvlJc w:val="left"/>
      <w:pPr>
        <w:ind w:left="3600" w:hanging="360"/>
      </w:pPr>
    </w:lvl>
    <w:lvl w:ilvl="4" w:tplc="280C0019" w:tentative="1">
      <w:start w:val="1"/>
      <w:numFmt w:val="lowerLetter"/>
      <w:lvlText w:val="%5."/>
      <w:lvlJc w:val="left"/>
      <w:pPr>
        <w:ind w:left="4320" w:hanging="360"/>
      </w:pPr>
    </w:lvl>
    <w:lvl w:ilvl="5" w:tplc="280C001B" w:tentative="1">
      <w:start w:val="1"/>
      <w:numFmt w:val="lowerRoman"/>
      <w:lvlText w:val="%6."/>
      <w:lvlJc w:val="right"/>
      <w:pPr>
        <w:ind w:left="5040" w:hanging="180"/>
      </w:pPr>
    </w:lvl>
    <w:lvl w:ilvl="6" w:tplc="280C000F" w:tentative="1">
      <w:start w:val="1"/>
      <w:numFmt w:val="decimal"/>
      <w:lvlText w:val="%7."/>
      <w:lvlJc w:val="left"/>
      <w:pPr>
        <w:ind w:left="5760" w:hanging="360"/>
      </w:pPr>
    </w:lvl>
    <w:lvl w:ilvl="7" w:tplc="280C0019" w:tentative="1">
      <w:start w:val="1"/>
      <w:numFmt w:val="lowerLetter"/>
      <w:lvlText w:val="%8."/>
      <w:lvlJc w:val="left"/>
      <w:pPr>
        <w:ind w:left="6480" w:hanging="360"/>
      </w:pPr>
    </w:lvl>
    <w:lvl w:ilvl="8" w:tplc="2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793937"/>
    <w:multiLevelType w:val="hybridMultilevel"/>
    <w:tmpl w:val="7A660F8C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2748F"/>
    <w:multiLevelType w:val="hybridMultilevel"/>
    <w:tmpl w:val="2AC89892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0"/>
  </w:num>
  <w:num w:numId="12">
    <w:abstractNumId w:val="15"/>
  </w:num>
  <w:num w:numId="13">
    <w:abstractNumId w:val="17"/>
  </w:num>
  <w:num w:numId="14">
    <w:abstractNumId w:val="12"/>
  </w:num>
  <w:num w:numId="15">
    <w:abstractNumId w:val="11"/>
  </w:num>
  <w:num w:numId="16">
    <w:abstractNumId w:val="13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3E6D"/>
    <w:rsid w:val="0019597B"/>
    <w:rsid w:val="0028158B"/>
    <w:rsid w:val="00295C86"/>
    <w:rsid w:val="0029639D"/>
    <w:rsid w:val="002A4F2F"/>
    <w:rsid w:val="00326F90"/>
    <w:rsid w:val="00336B2F"/>
    <w:rsid w:val="003C34E5"/>
    <w:rsid w:val="003D23D1"/>
    <w:rsid w:val="00401362"/>
    <w:rsid w:val="00423994"/>
    <w:rsid w:val="004954C3"/>
    <w:rsid w:val="004D3C8B"/>
    <w:rsid w:val="005623AC"/>
    <w:rsid w:val="00584F07"/>
    <w:rsid w:val="005A748C"/>
    <w:rsid w:val="00604978"/>
    <w:rsid w:val="006075C3"/>
    <w:rsid w:val="00633433"/>
    <w:rsid w:val="00676EFE"/>
    <w:rsid w:val="006E58F5"/>
    <w:rsid w:val="00700FB5"/>
    <w:rsid w:val="0078409A"/>
    <w:rsid w:val="007C6A2A"/>
    <w:rsid w:val="007E676B"/>
    <w:rsid w:val="008666BE"/>
    <w:rsid w:val="008741BE"/>
    <w:rsid w:val="0096313E"/>
    <w:rsid w:val="00975391"/>
    <w:rsid w:val="009D3A28"/>
    <w:rsid w:val="00AA1D8D"/>
    <w:rsid w:val="00B47730"/>
    <w:rsid w:val="00B97ED4"/>
    <w:rsid w:val="00BD63B9"/>
    <w:rsid w:val="00C42D6C"/>
    <w:rsid w:val="00CB0664"/>
    <w:rsid w:val="00D32573"/>
    <w:rsid w:val="00D42CAF"/>
    <w:rsid w:val="00D47F40"/>
    <w:rsid w:val="00D94F06"/>
    <w:rsid w:val="00DC3095"/>
    <w:rsid w:val="00EA4ACE"/>
    <w:rsid w:val="00F14506"/>
    <w:rsid w:val="00F1516A"/>
    <w:rsid w:val="00F46F60"/>
    <w:rsid w:val="00FC693F"/>
    <w:rsid w:val="00FF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58983B"/>
  <w14:defaultImageDpi w14:val="300"/>
  <w15:docId w15:val="{01297171-EFA1-4EF4-9E32-DAE993DC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F1516A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151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3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SN" w:eastAsia="fr-SN"/>
    </w:rPr>
  </w:style>
  <w:style w:type="character" w:styleId="CodeHTML">
    <w:name w:val="HTML Code"/>
    <w:basedOn w:val="Policepardfaut"/>
    <w:uiPriority w:val="99"/>
    <w:semiHidden/>
    <w:unhideWhenUsed/>
    <w:rsid w:val="00633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81/livr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:8181/livres/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181/livres/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181/reserv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181/livres/disponib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ED6F7D-7412-48F7-B14D-EC3BE5935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5</Pages>
  <Words>546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SAADOU</cp:lastModifiedBy>
  <cp:revision>14</cp:revision>
  <dcterms:created xsi:type="dcterms:W3CDTF">2013-12-23T23:15:00Z</dcterms:created>
  <dcterms:modified xsi:type="dcterms:W3CDTF">2025-06-26T20:02:00Z</dcterms:modified>
  <cp:category/>
</cp:coreProperties>
</file>